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F4D9" w14:textId="77777777" w:rsidR="00191A58" w:rsidRDefault="00000000">
      <w:pPr>
        <w:pStyle w:val="1"/>
      </w:pPr>
      <w:r>
        <w:t>Task: Explaining Machine Learning Using Different Prompting Techniques</w:t>
      </w:r>
    </w:p>
    <w:p w14:paraId="2DF51DB9" w14:textId="77777777" w:rsidR="00191A58" w:rsidRDefault="00000000">
      <w:r>
        <w:rPr>
          <w:b/>
        </w:rPr>
        <w:t>Objective:</w:t>
      </w:r>
    </w:p>
    <w:p w14:paraId="2F820379" w14:textId="77777777" w:rsidR="00191A58" w:rsidRDefault="00000000">
      <w:r>
        <w:t>Design prompts that help an AI assistant explain the concept of Machine Learning to middle school students using five different prompting techniques. Each technique presents the same concept in a unique way, tailored to help students understand clearly.</w:t>
      </w:r>
    </w:p>
    <w:p w14:paraId="29CBF474" w14:textId="77777777" w:rsidR="00191A58" w:rsidRDefault="00000000">
      <w:pPr>
        <w:pStyle w:val="21"/>
      </w:pPr>
      <w:r>
        <w:t>1. Zero-Shot Prompt</w:t>
      </w:r>
    </w:p>
    <w:p w14:paraId="106DC229" w14:textId="77777777" w:rsidR="00191A58" w:rsidRDefault="00000000">
      <w:r>
        <w:rPr>
          <w:b/>
        </w:rPr>
        <w:t>Prompt:</w:t>
      </w:r>
    </w:p>
    <w:p w14:paraId="5DBE6553" w14:textId="77777777" w:rsidR="00191A58" w:rsidRDefault="00000000">
      <w:r>
        <w:t>Explain what machine learning is in simple words for a middle school student.</w:t>
      </w:r>
    </w:p>
    <w:p w14:paraId="6C421776" w14:textId="77777777" w:rsidR="00191A58" w:rsidRDefault="00000000">
      <w:r>
        <w:rPr>
          <w:b/>
        </w:rPr>
        <w:t>Expected Answer:</w:t>
      </w:r>
    </w:p>
    <w:p w14:paraId="3E8B02CD" w14:textId="77777777" w:rsidR="00191A58" w:rsidRDefault="00000000">
      <w:r>
        <w:t>Machine learning is when a computer learns from experience, just like humans learn from studying or making mistakes. For example, if we give a computer many pictures of cats and dogs, it can learn to tell the difference between them.</w:t>
      </w:r>
    </w:p>
    <w:p w14:paraId="75F752E7" w14:textId="77777777" w:rsidR="00191A58" w:rsidRDefault="00000000">
      <w:r>
        <w:rPr>
          <w:b/>
        </w:rPr>
        <w:t>Notes:</w:t>
      </w:r>
    </w:p>
    <w:p w14:paraId="2C345F5B" w14:textId="77777777" w:rsidR="00191A58" w:rsidRDefault="00000000">
      <w:r>
        <w:t>- No examples are given in the prompt.</w:t>
      </w:r>
      <w:r>
        <w:br/>
        <w:t>- The model relies on its own knowledge to generate a response.</w:t>
      </w:r>
    </w:p>
    <w:p w14:paraId="703AEE36" w14:textId="77777777" w:rsidR="00191A58" w:rsidRDefault="00000000">
      <w:pPr>
        <w:pStyle w:val="21"/>
      </w:pPr>
      <w:r>
        <w:t>2. Few-Shot Prompt</w:t>
      </w:r>
    </w:p>
    <w:p w14:paraId="1FD18AC0" w14:textId="77777777" w:rsidR="00191A58" w:rsidRDefault="00000000">
      <w:r>
        <w:rPr>
          <w:b/>
        </w:rPr>
        <w:t>Prompt:</w:t>
      </w:r>
    </w:p>
    <w:p w14:paraId="44C4A86A" w14:textId="77777777" w:rsidR="00191A58" w:rsidRDefault="00000000">
      <w:r>
        <w:t>Example 1: A student learns by reading books.</w:t>
      </w:r>
      <w:r>
        <w:br/>
        <w:t>Example 2: A child learns by looking at many pictures.</w:t>
      </w:r>
      <w:r>
        <w:br/>
        <w:t>Now, explain how a computer can learn in a similar way.</w:t>
      </w:r>
    </w:p>
    <w:p w14:paraId="477DBAFB" w14:textId="77777777" w:rsidR="00191A58" w:rsidRDefault="00000000">
      <w:r>
        <w:rPr>
          <w:b/>
        </w:rPr>
        <w:t>Expected Answer:</w:t>
      </w:r>
    </w:p>
    <w:p w14:paraId="3D7B0C2C" w14:textId="77777777" w:rsidR="00191A58" w:rsidRDefault="00000000">
      <w:r>
        <w:t>Just like a child learns by seeing many things, a computer can learn by looking at lots of data. For example, if we show it thousands of pictures of cats and dogs, it learns to tell which is which.</w:t>
      </w:r>
    </w:p>
    <w:p w14:paraId="348EB76C" w14:textId="77777777" w:rsidR="00191A58" w:rsidRDefault="00000000">
      <w:r>
        <w:rPr>
          <w:b/>
        </w:rPr>
        <w:t>Notes:</w:t>
      </w:r>
    </w:p>
    <w:p w14:paraId="621F6FFE" w14:textId="77777777" w:rsidR="00191A58" w:rsidRDefault="00000000">
      <w:r>
        <w:t>- Few simple examples are included in the prompt.</w:t>
      </w:r>
      <w:r>
        <w:br/>
        <w:t>- Helps guide the explanation for better understanding.</w:t>
      </w:r>
    </w:p>
    <w:p w14:paraId="6B18413B" w14:textId="77777777" w:rsidR="00191A58" w:rsidRDefault="00000000">
      <w:pPr>
        <w:pStyle w:val="21"/>
      </w:pPr>
      <w:r>
        <w:t>3. Chain-of-Thought Prompt</w:t>
      </w:r>
    </w:p>
    <w:p w14:paraId="1C8B6C19" w14:textId="77777777" w:rsidR="00191A58" w:rsidRDefault="00000000">
      <w:r>
        <w:rPr>
          <w:b/>
        </w:rPr>
        <w:t>Prompt:</w:t>
      </w:r>
    </w:p>
    <w:p w14:paraId="2BBEB1B5" w14:textId="77777777" w:rsidR="00191A58" w:rsidRDefault="00000000">
      <w:r>
        <w:t>Let’s think step by step:</w:t>
      </w:r>
      <w:r>
        <w:br/>
        <w:t>1. What does it mean to learn?</w:t>
      </w:r>
      <w:r>
        <w:br/>
      </w:r>
      <w:r>
        <w:lastRenderedPageBreak/>
        <w:t>2. How do humans learn?</w:t>
      </w:r>
      <w:r>
        <w:br/>
        <w:t>3. How can a computer learn?</w:t>
      </w:r>
      <w:r>
        <w:br/>
        <w:t>4. How does this connect to machine learning?</w:t>
      </w:r>
      <w:r>
        <w:br/>
        <w:t>Explain the answers in simple language.</w:t>
      </w:r>
    </w:p>
    <w:p w14:paraId="4DB43030" w14:textId="77777777" w:rsidR="00191A58" w:rsidRDefault="00000000">
      <w:r>
        <w:rPr>
          <w:b/>
        </w:rPr>
        <w:t>Expected Answer:</w:t>
      </w:r>
    </w:p>
    <w:p w14:paraId="14A98D90" w14:textId="77777777" w:rsidR="00191A58" w:rsidRDefault="00000000">
      <w:r>
        <w:t>Learning means gaining new knowledge. Humans learn by reading, listening, or trying things. Computers can also learn — but they learn from data. If we give a computer many examples, like pictures or numbers, it will start to understand and make predictions. This is called machine learning.</w:t>
      </w:r>
    </w:p>
    <w:p w14:paraId="47A884E9" w14:textId="77777777" w:rsidR="00191A58" w:rsidRDefault="00000000">
      <w:r>
        <w:rPr>
          <w:b/>
        </w:rPr>
        <w:t>Notes:</w:t>
      </w:r>
    </w:p>
    <w:p w14:paraId="26FFAFF2" w14:textId="77777777" w:rsidR="00191A58" w:rsidRDefault="00000000">
      <w:r>
        <w:t>- Encourages logical, step-by-step reasoning.</w:t>
      </w:r>
      <w:r>
        <w:br/>
        <w:t>- Very useful for breaking down complex ideas.</w:t>
      </w:r>
    </w:p>
    <w:p w14:paraId="3A0D8D76" w14:textId="77777777" w:rsidR="00191A58" w:rsidRDefault="00000000">
      <w:pPr>
        <w:pStyle w:val="21"/>
      </w:pPr>
      <w:r>
        <w:t>4. Tree-of-Thought Prompt</w:t>
      </w:r>
    </w:p>
    <w:p w14:paraId="34F8CAB3" w14:textId="77777777" w:rsidR="00191A58" w:rsidRDefault="00000000">
      <w:r>
        <w:rPr>
          <w:b/>
        </w:rPr>
        <w:t>Prompt:</w:t>
      </w:r>
    </w:p>
    <w:p w14:paraId="4784FEE8" w14:textId="77777777" w:rsidR="00191A58" w:rsidRDefault="00000000">
      <w:r>
        <w:t>Start with the main idea: Learning.</w:t>
      </w:r>
      <w:r>
        <w:br/>
        <w:t>Branch it into two parts:</w:t>
      </w:r>
      <w:r>
        <w:br/>
        <w:t>- How do humans learn?</w:t>
      </w:r>
      <w:r>
        <w:br/>
        <w:t>- How do computers learn (machine learning)?</w:t>
      </w:r>
      <w:r>
        <w:br/>
        <w:t>Then use examples to explain the difference and similarities.</w:t>
      </w:r>
    </w:p>
    <w:p w14:paraId="5433E7DE" w14:textId="77777777" w:rsidR="00191A58" w:rsidRDefault="00000000">
      <w:r>
        <w:rPr>
          <w:b/>
        </w:rPr>
        <w:t>Expected Answer:</w:t>
      </w:r>
    </w:p>
    <w:p w14:paraId="66530477" w14:textId="77777777" w:rsidR="00191A58" w:rsidRDefault="00000000">
      <w:r>
        <w:t>- Humans learn from school, books, and experience.</w:t>
      </w:r>
      <w:r>
        <w:br/>
        <w:t>- Computers learn from the data we give them.</w:t>
      </w:r>
      <w:r>
        <w:br/>
        <w:t>Example: A child recognizes a dog by seeing it many times. A computer can do the same if we give it thousands of dog photos.</w:t>
      </w:r>
    </w:p>
    <w:p w14:paraId="19DF3AC0" w14:textId="77777777" w:rsidR="00191A58" w:rsidRDefault="00000000">
      <w:r>
        <w:rPr>
          <w:b/>
        </w:rPr>
        <w:t>Notes:</w:t>
      </w:r>
    </w:p>
    <w:p w14:paraId="23DD9259" w14:textId="77777777" w:rsidR="00191A58" w:rsidRDefault="00000000">
      <w:r>
        <w:t>- Organizes the explanation like a tree.</w:t>
      </w:r>
      <w:r>
        <w:br/>
        <w:t>- Helps students see connections clearly.</w:t>
      </w:r>
    </w:p>
    <w:p w14:paraId="06441576" w14:textId="77777777" w:rsidR="00191A58" w:rsidRDefault="00000000">
      <w:pPr>
        <w:pStyle w:val="21"/>
      </w:pPr>
      <w:r>
        <w:t>5. Multimodal CoT Prompt</w:t>
      </w:r>
    </w:p>
    <w:p w14:paraId="7CF7FB06" w14:textId="77777777" w:rsidR="00191A58" w:rsidRDefault="00000000">
      <w:r>
        <w:rPr>
          <w:b/>
        </w:rPr>
        <w:t>Prompt:</w:t>
      </w:r>
    </w:p>
    <w:p w14:paraId="506606FF" w14:textId="77777777" w:rsidR="00191A58" w:rsidRDefault="00000000">
      <w:r>
        <w:t>Use this simple diagram:</w:t>
      </w:r>
      <w:r>
        <w:br/>
        <w:t>Data ➝ Computer ➝ Learning ➝ Result</w:t>
      </w:r>
      <w:r>
        <w:br/>
        <w:t>Now, explain each part in a way a middle school student would understand.</w:t>
      </w:r>
    </w:p>
    <w:p w14:paraId="75273B2D" w14:textId="77777777" w:rsidR="00191A58" w:rsidRDefault="00000000">
      <w:r>
        <w:rPr>
          <w:b/>
        </w:rPr>
        <w:t>Expected Answer:</w:t>
      </w:r>
    </w:p>
    <w:p w14:paraId="7D1625AE" w14:textId="77777777" w:rsidR="00191A58" w:rsidRDefault="00000000">
      <w:r>
        <w:lastRenderedPageBreak/>
        <w:t>First, we collect data, like pictures or words. The computer takes that data and studies it. It learns patterns from the data. Then, it can give us a result, like identifying if a picture is a cat or a dog. That’s machine learning!</w:t>
      </w:r>
    </w:p>
    <w:p w14:paraId="55B0799F" w14:textId="77777777" w:rsidR="00191A58" w:rsidRDefault="00000000">
      <w:r>
        <w:rPr>
          <w:b/>
        </w:rPr>
        <w:t>Notes:</w:t>
      </w:r>
    </w:p>
    <w:p w14:paraId="6E36BAE0" w14:textId="77777777" w:rsidR="00191A58" w:rsidRDefault="00000000">
      <w:r>
        <w:t>- Combines visual elements with step-by-step text.</w:t>
      </w:r>
      <w:r>
        <w:br/>
        <w:t>- Excellent for younger learners or visual thinkers.</w:t>
      </w:r>
    </w:p>
    <w:p w14:paraId="44AC15B7" w14:textId="77777777" w:rsidR="00191A58" w:rsidRDefault="00000000">
      <w:pPr>
        <w:pStyle w:val="21"/>
      </w:pPr>
      <w:r>
        <w:t>Comparison of Prompting Techniques</w:t>
      </w:r>
    </w:p>
    <w:p w14:paraId="18C9EE84" w14:textId="3EB6FAA9" w:rsidR="00191A58" w:rsidRDefault="00000000">
      <w:r>
        <w:rPr>
          <w:b/>
        </w:rPr>
        <w:t xml:space="preserve">Prompting Technique   | Clarity | Structure | Best For                      </w:t>
      </w:r>
    </w:p>
    <w:p w14:paraId="66B86BC2" w14:textId="6E405C19" w:rsidR="00191A58" w:rsidRDefault="00000000">
      <w:r>
        <w:t xml:space="preserve"> Zero-Shot             </w:t>
      </w:r>
      <w:proofErr w:type="gramStart"/>
      <w:r>
        <w:t xml:space="preserve">| </w:t>
      </w:r>
      <w:r w:rsidR="00A1039B">
        <w:t xml:space="preserve"> </w:t>
      </w:r>
      <w:r>
        <w:t>Average</w:t>
      </w:r>
      <w:proofErr w:type="gramEnd"/>
      <w:r>
        <w:t xml:space="preserve"> | Basic     | Quick answers                  </w:t>
      </w:r>
    </w:p>
    <w:p w14:paraId="4C0AE3AB" w14:textId="0A049E7A" w:rsidR="00191A58" w:rsidRDefault="00000000">
      <w:r>
        <w:t xml:space="preserve"> Few-Shot              </w:t>
      </w:r>
      <w:proofErr w:type="gramStart"/>
      <w:r>
        <w:t xml:space="preserve">| </w:t>
      </w:r>
      <w:r w:rsidR="00A1039B">
        <w:t xml:space="preserve"> </w:t>
      </w:r>
      <w:r>
        <w:t>Good</w:t>
      </w:r>
      <w:proofErr w:type="gramEnd"/>
      <w:r>
        <w:t xml:space="preserve">    | Guided    | When simple examples help      </w:t>
      </w:r>
    </w:p>
    <w:p w14:paraId="58CCEA11" w14:textId="361A2A9C" w:rsidR="00191A58" w:rsidRDefault="00000000">
      <w:r>
        <w:t xml:space="preserve">Chain-of-Thought      </w:t>
      </w:r>
      <w:proofErr w:type="gramStart"/>
      <w:r>
        <w:t xml:space="preserve">| </w:t>
      </w:r>
      <w:r w:rsidR="00A1039B">
        <w:t xml:space="preserve"> </w:t>
      </w:r>
      <w:r>
        <w:t>Excellent</w:t>
      </w:r>
      <w:proofErr w:type="gramEnd"/>
      <w:r>
        <w:t xml:space="preserve"> | Logical | Teaching through reasoning     </w:t>
      </w:r>
    </w:p>
    <w:p w14:paraId="483C6AF0" w14:textId="7A5874EA" w:rsidR="00191A58" w:rsidRDefault="00000000">
      <w:r>
        <w:t xml:space="preserve">Tree-of-Thought       | </w:t>
      </w:r>
      <w:r w:rsidR="00A1039B">
        <w:t xml:space="preserve">  </w:t>
      </w:r>
      <w:r>
        <w:t xml:space="preserve">Excellent | Visual   | Comparing and organizing ideas </w:t>
      </w:r>
    </w:p>
    <w:p w14:paraId="50DF4E15" w14:textId="2E8A1DFC" w:rsidR="00191A58" w:rsidRDefault="00000000">
      <w:r>
        <w:t xml:space="preserve"> Multimodal </w:t>
      </w:r>
      <w:proofErr w:type="spellStart"/>
      <w:r>
        <w:t>CoT</w:t>
      </w:r>
      <w:proofErr w:type="spellEnd"/>
      <w:r>
        <w:t xml:space="preserve">        </w:t>
      </w:r>
      <w:proofErr w:type="gramStart"/>
      <w:r>
        <w:t xml:space="preserve">| </w:t>
      </w:r>
      <w:r w:rsidR="00A1039B">
        <w:t xml:space="preserve"> </w:t>
      </w:r>
      <w:r>
        <w:t>Outstanding</w:t>
      </w:r>
      <w:proofErr w:type="gramEnd"/>
      <w:r>
        <w:t xml:space="preserve"> | Strong | Younger students or visuals    </w:t>
      </w:r>
    </w:p>
    <w:sectPr w:rsidR="00191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675338">
    <w:abstractNumId w:val="8"/>
  </w:num>
  <w:num w:numId="2" w16cid:durableId="1651441946">
    <w:abstractNumId w:val="6"/>
  </w:num>
  <w:num w:numId="3" w16cid:durableId="2015721578">
    <w:abstractNumId w:val="5"/>
  </w:num>
  <w:num w:numId="4" w16cid:durableId="284967237">
    <w:abstractNumId w:val="4"/>
  </w:num>
  <w:num w:numId="5" w16cid:durableId="767196652">
    <w:abstractNumId w:val="7"/>
  </w:num>
  <w:num w:numId="6" w16cid:durableId="1235822624">
    <w:abstractNumId w:val="3"/>
  </w:num>
  <w:num w:numId="7" w16cid:durableId="2121798718">
    <w:abstractNumId w:val="2"/>
  </w:num>
  <w:num w:numId="8" w16cid:durableId="2070611926">
    <w:abstractNumId w:val="1"/>
  </w:num>
  <w:num w:numId="9" w16cid:durableId="69307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0AE"/>
    <w:rsid w:val="0015074B"/>
    <w:rsid w:val="00191A58"/>
    <w:rsid w:val="0029639D"/>
    <w:rsid w:val="00326F90"/>
    <w:rsid w:val="00A103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7620F"/>
  <w14:defaultImageDpi w14:val="300"/>
  <w15:docId w15:val="{668AD5FE-8A0E-40B2-9A38-264332F7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Alaa Ismael Sayed Attia</cp:lastModifiedBy>
  <cp:revision>2</cp:revision>
  <dcterms:created xsi:type="dcterms:W3CDTF">2013-12-23T23:15:00Z</dcterms:created>
  <dcterms:modified xsi:type="dcterms:W3CDTF">2025-07-23T20:19:00Z</dcterms:modified>
  <cp:category/>
</cp:coreProperties>
</file>